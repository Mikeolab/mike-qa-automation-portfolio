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Automation &amp; API Testing Strategy – T-Call Platform (Goghr)</w:t>
      </w:r>
    </w:p>
    <w:p>
      <w:pPr>
        <w:pStyle w:val="Heading2"/>
      </w:pPr>
      <w:r>
        <w:t>1. Automation Test Plan</w:t>
      </w:r>
    </w:p>
    <w:p>
      <w:r>
        <w:t>The automation test plan is designed to reduce manual testing effort, increase coverage, and ensure repeatable validation of T-Call’s core features including dashboards, agent creation, and call workflows.</w:t>
      </w:r>
    </w:p>
    <w:p>
      <w:r>
        <w:t>Framework &amp; Tools:</w:t>
      </w:r>
    </w:p>
    <w:p>
      <w:pPr>
        <w:pStyle w:val="ListBullet"/>
      </w:pPr>
      <w:r>
        <w:t>✅ UI Automation: Selenium with Python (or Playwright for advanced UI control)</w:t>
      </w:r>
    </w:p>
    <w:p>
      <w:pPr>
        <w:pStyle w:val="ListBullet"/>
      </w:pPr>
      <w:r>
        <w:t>✅ API Automation: Pytest with requests or Postman/Newman for CI integration</w:t>
      </w:r>
    </w:p>
    <w:p>
      <w:pPr>
        <w:pStyle w:val="ListBullet"/>
      </w:pPr>
      <w:r>
        <w:t>✅ CI/CD Integration: GitHub Actions or Jenkins for scheduled/triggered test runs</w:t>
      </w:r>
    </w:p>
    <w:p>
      <w:pPr>
        <w:pStyle w:val="ListBullet"/>
      </w:pPr>
      <w:r>
        <w:t>✅ Reporting: Allure Reports / HTML Reports / JUnit XML format for dashboards</w:t>
      </w:r>
    </w:p>
    <w:p>
      <w:r>
        <w:t>Suggested Automation Scope:</w:t>
      </w:r>
    </w:p>
    <w:p>
      <w:pPr>
        <w:pStyle w:val="ListBullet"/>
      </w:pPr>
      <w:r>
        <w:t>✅ Login/Logout Flow for Admin and Clients</w:t>
      </w:r>
    </w:p>
    <w:p>
      <w:pPr>
        <w:pStyle w:val="ListBullet"/>
      </w:pPr>
      <w:r>
        <w:t>✅ Agent Creation Workflow (Retail &amp; Eleven Labs)</w:t>
      </w:r>
    </w:p>
    <w:p>
      <w:pPr>
        <w:pStyle w:val="ListBullet"/>
      </w:pPr>
      <w:r>
        <w:t>✅ Call Session Initialization and Completion</w:t>
      </w:r>
    </w:p>
    <w:p>
      <w:pPr>
        <w:pStyle w:val="ListBullet"/>
      </w:pPr>
      <w:r>
        <w:t>✅ Dashboard KPIs and Stats Display</w:t>
      </w:r>
    </w:p>
    <w:p>
      <w:pPr>
        <w:pStyle w:val="ListBullet"/>
      </w:pPr>
      <w:r>
        <w:t>✅ Notification Triggers (Subscription updates, Errors)</w:t>
      </w:r>
    </w:p>
    <w:p>
      <w:pPr>
        <w:pStyle w:val="ListBullet"/>
      </w:pPr>
      <w:r>
        <w:t>✅ WhatsApp Template CRUD and Messaging</w:t>
      </w:r>
    </w:p>
    <w:p>
      <w:pPr>
        <w:pStyle w:val="ListBullet"/>
      </w:pPr>
      <w:r>
        <w:t>✅ Regression Suite for stable endpoints and UI flows</w:t>
      </w:r>
    </w:p>
    <w:p>
      <w:pPr>
        <w:pStyle w:val="Heading2"/>
      </w:pPr>
      <w:r>
        <w:t>2. API Testing Strategy</w:t>
      </w:r>
    </w:p>
    <w:p>
      <w:r>
        <w:t>T-Call interacts with multiple third-party APIs. Validating API reliability, response structure, and failure handling is crucial.</w:t>
      </w:r>
    </w:p>
    <w:p>
      <w:r>
        <w:t>Key APIs to Test:</w:t>
      </w:r>
    </w:p>
    <w:p>
      <w:pPr>
        <w:pStyle w:val="ListBullet"/>
      </w:pPr>
      <w:r>
        <w:t>✅ Retail API – Agent creation, session handling</w:t>
      </w:r>
    </w:p>
    <w:p>
      <w:pPr>
        <w:pStyle w:val="ListBullet"/>
      </w:pPr>
      <w:r>
        <w:t>✅ Eleven Labs API – Voice session management, WebSocket triggers</w:t>
      </w:r>
    </w:p>
    <w:p>
      <w:pPr>
        <w:pStyle w:val="ListBullet"/>
      </w:pPr>
      <w:r>
        <w:t>✅ Twilio API – Call trigger, SMS/voice notifications, webhook responses</w:t>
      </w:r>
    </w:p>
    <w:p>
      <w:r>
        <w:t>API Testing Checklist:</w:t>
      </w:r>
    </w:p>
    <w:p>
      <w:pPr>
        <w:pStyle w:val="ListBullet"/>
      </w:pPr>
      <w:r>
        <w:t>✅ Verify status codes (200, 400, 401, 403, 500 etc.)</w:t>
      </w:r>
    </w:p>
    <w:p>
      <w:pPr>
        <w:pStyle w:val="ListBullet"/>
      </w:pPr>
      <w:r>
        <w:t>✅ Validate request/response schemas and data types</w:t>
      </w:r>
    </w:p>
    <w:p>
      <w:pPr>
        <w:pStyle w:val="ListBullet"/>
      </w:pPr>
      <w:r>
        <w:t>✅ Auth Token handling – expiration and refresh</w:t>
      </w:r>
    </w:p>
    <w:p>
      <w:pPr>
        <w:pStyle w:val="ListBullet"/>
      </w:pPr>
      <w:r>
        <w:t>✅ Timeout, Retry, and Error Handling for failed requests</w:t>
      </w:r>
    </w:p>
    <w:p>
      <w:pPr>
        <w:pStyle w:val="ListBullet"/>
      </w:pPr>
      <w:r>
        <w:t>✅ Webhook Responses and Signature Validation (for Twilio)</w:t>
      </w:r>
    </w:p>
    <w:p>
      <w:pPr>
        <w:pStyle w:val="ListBullet"/>
      </w:pPr>
      <w:r>
        <w:t>✅ Load testing for high-volume API endpoints (e.g., batch voice sessions)</w:t>
      </w:r>
    </w:p>
    <w:p>
      <w:r>
        <w:t>Recommended Tools:</w:t>
      </w:r>
    </w:p>
    <w:p>
      <w:pPr>
        <w:pStyle w:val="ListBullet"/>
      </w:pPr>
      <w:r>
        <w:t>✅ Postman (manual testing, environment configs)</w:t>
      </w:r>
    </w:p>
    <w:p>
      <w:pPr>
        <w:pStyle w:val="ListBullet"/>
      </w:pPr>
      <w:r>
        <w:t>✅ Newman (CI/CD integration for Postman collections)</w:t>
      </w:r>
    </w:p>
    <w:p>
      <w:pPr>
        <w:pStyle w:val="ListBullet"/>
      </w:pPr>
      <w:r>
        <w:t>✅ Pytest + Requests (automated API tests)</w:t>
      </w:r>
    </w:p>
    <w:p>
      <w:pPr>
        <w:pStyle w:val="ListBullet"/>
      </w:pPr>
      <w:r>
        <w:t>✅ Locust or JMeter (API performance and load testing)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