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QA Test Plan &amp; Bug Report Template – T-Call Platform</w:t>
      </w:r>
    </w:p>
    <w:p>
      <w:pPr>
        <w:pStyle w:val="Heading2"/>
      </w:pPr>
      <w:r>
        <w:t>1. Project Overview</w:t>
      </w:r>
    </w:p>
    <w:p>
      <w:r>
        <w:t>System: T-Call (AI-Powered Voice Agent Platform)</w:t>
        <w:br/>
        <w:t>Tech Stack: Django, DRF, FastAPI (WebSocket), ReactJS</w:t>
        <w:br/>
        <w:t>3rd-Party APIs: Retail API, Eleven Labs API, Twilio</w:t>
        <w:br/>
        <w:t>Core Functions:</w:t>
        <w:br/>
        <w:t>- AI Agent creation (Retail and Eleven Labs types)</w:t>
        <w:br/>
        <w:t>- Inbound/Outbound call handling via Twilio</w:t>
        <w:br/>
        <w:t>- Voice generation (Eleven Labs)</w:t>
        <w:br/>
        <w:t>- Dashboard for Admin and Clients</w:t>
        <w:br/>
      </w:r>
    </w:p>
    <w:p>
      <w:pPr>
        <w:pStyle w:val="Heading2"/>
      </w:pPr>
      <w:r>
        <w:t>2. Test Scope</w:t>
      </w:r>
    </w:p>
    <w:p>
      <w:r>
        <w:t>Functional Areas:</w:t>
      </w:r>
    </w:p>
    <w:p>
      <w:pPr>
        <w:pStyle w:val="ListBullet"/>
      </w:pPr>
      <w:r>
        <w:t>- Agent creation (Retail / Eleven Labs)</w:t>
      </w:r>
    </w:p>
    <w:p>
      <w:pPr>
        <w:pStyle w:val="ListBullet"/>
      </w:pPr>
      <w:r>
        <w:t>- Voice Info setup</w:t>
      </w:r>
    </w:p>
    <w:p>
      <w:pPr>
        <w:pStyle w:val="ListBullet"/>
      </w:pPr>
      <w:r>
        <w:t>- Twilio call flows (inbound and outbound)</w:t>
      </w:r>
    </w:p>
    <w:p>
      <w:pPr>
        <w:pStyle w:val="ListBullet"/>
      </w:pPr>
      <w:r>
        <w:t>- WhatsApp message templates</w:t>
      </w:r>
    </w:p>
    <w:p>
      <w:pPr>
        <w:pStyle w:val="ListBullet"/>
      </w:pPr>
      <w:r>
        <w:t>- Subscription and Notification system</w:t>
      </w:r>
    </w:p>
    <w:p>
      <w:pPr>
        <w:pStyle w:val="ListBullet"/>
      </w:pPr>
      <w:r>
        <w:t>- Error handling and alert system</w:t>
      </w:r>
    </w:p>
    <w:p>
      <w:r>
        <w:t>Non-Functional Areas:</w:t>
      </w:r>
    </w:p>
    <w:p>
      <w:pPr>
        <w:pStyle w:val="ListBullet"/>
      </w:pPr>
      <w:r>
        <w:t>- WebSocket connection reliability</w:t>
      </w:r>
    </w:p>
    <w:p>
      <w:pPr>
        <w:pStyle w:val="ListBullet"/>
      </w:pPr>
      <w:r>
        <w:t>- API performance (FastAPI/Django endpoints)</w:t>
      </w:r>
    </w:p>
    <w:p>
      <w:pPr>
        <w:pStyle w:val="ListBullet"/>
      </w:pPr>
      <w:r>
        <w:t>- Compatibility (Admin vs. Client dashboards)</w:t>
      </w:r>
    </w:p>
    <w:p>
      <w:pPr>
        <w:pStyle w:val="Heading2"/>
      </w:pPr>
      <w:r>
        <w:t>3. Test Types</w:t>
      </w:r>
    </w:p>
    <w:p>
      <w:r>
        <w:t>✅ Manual Functional Testing</w:t>
      </w:r>
    </w:p>
    <w:p>
      <w:r>
        <w:t>✅ API Testing (Postman/Swagger)</w:t>
      </w:r>
    </w:p>
    <w:p>
      <w:r>
        <w:t>✅ WebSocket Testing</w:t>
      </w:r>
    </w:p>
    <w:p>
      <w:r>
        <w:t>✅ Integration Testing (Retail, Eleven Labs, Twilio)</w:t>
      </w:r>
    </w:p>
    <w:p>
      <w:r>
        <w:t>✅ Regression Testing</w:t>
      </w:r>
    </w:p>
    <w:p>
      <w:r>
        <w:t>✅ Negative Testing</w:t>
      </w:r>
    </w:p>
    <w:p>
      <w:r>
        <w:t>✅ Automation Testing (to be discussed)</w:t>
      </w:r>
    </w:p>
    <w:p>
      <w:pPr>
        <w:pStyle w:val="Heading2"/>
      </w:pPr>
      <w:r>
        <w:t>4. Environments</w:t>
      </w:r>
    </w:p>
    <w:p>
      <w:r>
        <w:t>Dev: For early testing and debugging</w:t>
        <w:br/>
        <w:t>Staging: For near-live validation</w:t>
        <w:br/>
        <w:t>Prod: Monitoring only, no direct test</w:t>
        <w:br/>
      </w:r>
    </w:p>
    <w:p>
      <w:pPr>
        <w:pStyle w:val="Heading2"/>
      </w:pPr>
      <w:r>
        <w:t>5. Test Tools (Suggested)</w:t>
      </w:r>
    </w:p>
    <w:p>
      <w:pPr>
        <w:pStyle w:val="ListBullet"/>
      </w:pPr>
      <w:r>
        <w:t>Postman / Swagger – API testing</w:t>
      </w:r>
    </w:p>
    <w:p>
      <w:pPr>
        <w:pStyle w:val="ListBullet"/>
      </w:pPr>
      <w:r>
        <w:t>Charles Proxy / Fiddler – WebSocket + HTTP call monitoring</w:t>
      </w:r>
    </w:p>
    <w:p>
      <w:pPr>
        <w:pStyle w:val="ListBullet"/>
      </w:pPr>
      <w:r>
        <w:t>Sentry / Logging panel – error and alert verification</w:t>
      </w:r>
    </w:p>
    <w:p>
      <w:pPr>
        <w:pStyle w:val="ListBullet"/>
      </w:pPr>
      <w:r>
        <w:t>Browser DevTools – network and console logs</w:t>
      </w:r>
    </w:p>
    <w:p>
      <w:pPr>
        <w:pStyle w:val="Heading2"/>
      </w:pPr>
      <w:r>
        <w:t>6. Bug Tracking</w:t>
      </w:r>
    </w:p>
    <w:p>
      <w:r>
        <w:t>Use Jira / Trello / Notion (Confirm tool with team)</w:t>
      </w:r>
    </w:p>
    <w:p>
      <w:pPr>
        <w:pStyle w:val="Heading2"/>
      </w:pPr>
      <w:r>
        <w:t>🐞 Bug Report Template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[Short summary] E.g., “Record button fails after AI question prompt”</w:t>
            </w:r>
          </w:p>
        </w:tc>
      </w:tr>
      <w:tr>
        <w:tc>
          <w:tcPr>
            <w:tcW w:type="dxa" w:w="4320"/>
          </w:tcPr>
          <w:p>
            <w:r>
              <w:t>Environment</w:t>
            </w:r>
          </w:p>
        </w:tc>
        <w:tc>
          <w:tcPr>
            <w:tcW w:type="dxa" w:w="4320"/>
          </w:tcPr>
          <w:p>
            <w:r>
              <w:t>Dev / Staging / Prod + OS/Browser</w:t>
            </w:r>
          </w:p>
        </w:tc>
      </w:tr>
      <w:tr>
        <w:tc>
          <w:tcPr>
            <w:tcW w:type="dxa" w:w="4320"/>
          </w:tcPr>
          <w:p>
            <w:r>
              <w:t>Steps to Reproduce</w:t>
            </w:r>
          </w:p>
        </w:tc>
        <w:tc>
          <w:tcPr>
            <w:tcW w:type="dxa" w:w="4320"/>
          </w:tcPr>
          <w:p>
            <w:r>
              <w:t>1. Start AI interview</w:t>
              <w:br/>
              <w:t>2. Wait for prompt</w:t>
              <w:br/>
              <w:t>3. Click record (doesn’t respond)</w:t>
            </w:r>
          </w:p>
        </w:tc>
      </w:tr>
      <w:tr>
        <w:tc>
          <w:tcPr>
            <w:tcW w:type="dxa" w:w="4320"/>
          </w:tcPr>
          <w:p>
            <w:r>
              <w:t>Expected Result</w:t>
            </w:r>
          </w:p>
        </w:tc>
        <w:tc>
          <w:tcPr>
            <w:tcW w:type="dxa" w:w="4320"/>
          </w:tcPr>
          <w:p>
            <w:r>
              <w:t>Record button should start recording after question prompt</w:t>
            </w:r>
          </w:p>
        </w:tc>
      </w:tr>
      <w:tr>
        <w:tc>
          <w:tcPr>
            <w:tcW w:type="dxa" w:w="4320"/>
          </w:tcPr>
          <w:p>
            <w:r>
              <w:t>Actual Result</w:t>
            </w:r>
          </w:p>
        </w:tc>
        <w:tc>
          <w:tcPr>
            <w:tcW w:type="dxa" w:w="4320"/>
          </w:tcPr>
          <w:p>
            <w:r>
              <w:t>Button was unresponsive; reload gave more interview time unexpectedly</w:t>
            </w:r>
          </w:p>
        </w:tc>
      </w:tr>
      <w:tr>
        <w:tc>
          <w:tcPr>
            <w:tcW w:type="dxa" w:w="4320"/>
          </w:tcPr>
          <w:p>
            <w:r>
              <w:t>Impact</w:t>
            </w:r>
          </w:p>
        </w:tc>
        <w:tc>
          <w:tcPr>
            <w:tcW w:type="dxa" w:w="4320"/>
          </w:tcPr>
          <w:p>
            <w:r>
              <w:t>Medium – Interrupts interview process</w:t>
            </w:r>
          </w:p>
        </w:tc>
      </w:tr>
      <w:tr>
        <w:tc>
          <w:tcPr>
            <w:tcW w:type="dxa" w:w="4320"/>
          </w:tcPr>
          <w:p>
            <w:r>
              <w:t>Screenshot/Video</w:t>
            </w:r>
          </w:p>
        </w:tc>
        <w:tc>
          <w:tcPr>
            <w:tcW w:type="dxa" w:w="4320"/>
          </w:tcPr>
          <w:p>
            <w:r>
              <w:t>(Attach media if available)</w:t>
            </w:r>
          </w:p>
        </w:tc>
      </w:tr>
      <w:tr>
        <w:tc>
          <w:tcPr>
            <w:tcW w:type="dxa" w:w="4320"/>
          </w:tcPr>
          <w:p>
            <w:r>
              <w:t>Log Output</w:t>
            </w:r>
          </w:p>
        </w:tc>
        <w:tc>
          <w:tcPr>
            <w:tcW w:type="dxa" w:w="4320"/>
          </w:tcPr>
          <w:p>
            <w:r>
              <w:t>(Console error, server log, or WebSocket disconnect message)</w:t>
            </w:r>
          </w:p>
        </w:tc>
      </w:tr>
      <w:tr>
        <w:tc>
          <w:tcPr>
            <w:tcW w:type="dxa" w:w="4320"/>
          </w:tcPr>
          <w:p>
            <w:r>
              <w:t>Suggested Priority</w:t>
            </w:r>
          </w:p>
        </w:tc>
        <w:tc>
          <w:tcPr>
            <w:tcW w:type="dxa" w:w="4320"/>
          </w:tcPr>
          <w:p>
            <w:r>
              <w:t>Low / Medium / High / Critical</w:t>
            </w:r>
          </w:p>
        </w:tc>
      </w:tr>
      <w:tr>
        <w:tc>
          <w:tcPr>
            <w:tcW w:type="dxa" w:w="4320"/>
          </w:tcPr>
          <w:p>
            <w:r>
              <w:t>Additional Notes</w:t>
            </w:r>
          </w:p>
        </w:tc>
        <w:tc>
          <w:tcPr>
            <w:tcW w:type="dxa" w:w="4320"/>
          </w:tcPr>
          <w:p>
            <w:r>
              <w:t>Related to Twilio or frontend timeout?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