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MedCall QA Deliverables</w:t>
      </w:r>
    </w:p>
    <w:p>
      <w:pPr>
        <w:pStyle w:val="Heading1"/>
      </w:pPr>
      <w:r>
        <w:t>✅ Test Plan for MedCall</w:t>
      </w:r>
    </w:p>
    <w:p>
      <w:r>
        <w:t>Project: MedCall</w:t>
        <w:br/>
        <w:t>Objective: Validate all functionalities of the MedCall AI hospital platform including patient intake, diagnosis interaction, API integration, state transitions, and error handling.</w:t>
        <w:br/>
      </w:r>
    </w:p>
    <w:p>
      <w:pPr>
        <w:pStyle w:val="Heading2"/>
      </w:pPr>
      <w:r>
        <w:t>1. Scope</w:t>
      </w:r>
    </w:p>
    <w:p>
      <w:r>
        <w:t>- Patient registration and onboarding</w:t>
        <w:br/>
        <w:t>- AI-powered consultation (intent recognition, diagnosis simulation)</w:t>
        <w:br/>
        <w:t>- Medical record retrieval and update</w:t>
        <w:br/>
        <w:t>- Integration with third-party tools (e.g., LLM, EMR)</w:t>
        <w:br/>
        <w:t>- Prompt tree/states flow</w:t>
        <w:br/>
        <w:t>- Access control &amp; security validation</w:t>
        <w:br/>
      </w:r>
    </w:p>
    <w:p>
      <w:pPr>
        <w:pStyle w:val="Heading2"/>
      </w:pPr>
      <w:r>
        <w:t>2. Test Items</w:t>
      </w:r>
    </w:p>
    <w:p>
      <w:r>
        <w:t>- AI diagnosis and state prompt transitions</w:t>
        <w:br/>
        <w:t>- Input parsing and response formatting</w:t>
        <w:br/>
        <w:t>- Error handling for invalid inputs</w:t>
        <w:br/>
        <w:t>- Integration with backend (Django API)</w:t>
        <w:br/>
        <w:t>- Tool trigger validation (e.g., appointment scheduling)</w:t>
        <w:br/>
      </w:r>
    </w:p>
    <w:p>
      <w:pPr>
        <w:pStyle w:val="Heading2"/>
      </w:pPr>
      <w:r>
        <w:t>3. Assumptions</w:t>
      </w:r>
    </w:p>
    <w:p>
      <w:r>
        <w:t>- All APIs are documented</w:t>
        <w:br/>
        <w:t>- Agent prompt logic is stable</w:t>
        <w:br/>
        <w:t>- SIP/WebSocket features not in scope (TCall only)</w:t>
        <w:br/>
      </w:r>
    </w:p>
    <w:p>
      <w:pPr>
        <w:pStyle w:val="Heading2"/>
      </w:pPr>
      <w:r>
        <w:t>4. Deliverables</w:t>
      </w:r>
    </w:p>
    <w:p>
      <w:r>
        <w:t>- Test Cases (Manual &amp; Automated)</w:t>
        <w:br/>
        <w:t>- Bug Reports</w:t>
        <w:br/>
        <w:t>- Test Summary Report</w:t>
        <w:br/>
        <w:t>- API Response Validation Scripts (Postman or Pytest)</w:t>
        <w:br/>
      </w:r>
    </w:p>
    <w:p>
      <w:pPr>
        <w:pStyle w:val="Heading1"/>
      </w:pPr>
      <w:r>
        <w:t>🧪 Sample Test Cases for MedCall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</w:tr>
      <w:tr>
        <w:tc>
          <w:tcPr>
            <w:tcW w:type="dxa" w:w="1728"/>
          </w:tcPr>
          <w:p>
            <w:r>
              <w:t>MC-001</w:t>
            </w:r>
          </w:p>
        </w:tc>
        <w:tc>
          <w:tcPr>
            <w:tcW w:type="dxa" w:w="1728"/>
          </w:tcPr>
          <w:p>
            <w:r>
              <w:t>Validate patient onboarding flow</w:t>
            </w:r>
          </w:p>
        </w:tc>
        <w:tc>
          <w:tcPr>
            <w:tcW w:type="dxa" w:w="1728"/>
          </w:tcPr>
          <w:p>
            <w:r>
              <w:t>1. Start session</w:t>
              <w:br/>
              <w:t>2. Input patient details</w:t>
              <w:br/>
              <w:t>3. Submit</w:t>
            </w:r>
          </w:p>
        </w:tc>
        <w:tc>
          <w:tcPr>
            <w:tcW w:type="dxa" w:w="1728"/>
          </w:tcPr>
          <w:p>
            <w:r>
              <w:t>Patient registered successfully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MC-002</w:t>
            </w:r>
          </w:p>
        </w:tc>
        <w:tc>
          <w:tcPr>
            <w:tcW w:type="dxa" w:w="1728"/>
          </w:tcPr>
          <w:p>
            <w:r>
              <w:t>AI correctly interprets medical symptoms</w:t>
            </w:r>
          </w:p>
        </w:tc>
        <w:tc>
          <w:tcPr>
            <w:tcW w:type="dxa" w:w="1728"/>
          </w:tcPr>
          <w:p>
            <w:r>
              <w:t>1. User says 'I have a fever and cough'</w:t>
              <w:br/>
              <w:t>2. AI replies</w:t>
            </w:r>
          </w:p>
        </w:tc>
        <w:tc>
          <w:tcPr>
            <w:tcW w:type="dxa" w:w="1728"/>
          </w:tcPr>
          <w:p>
            <w:r>
              <w:t>AI replies with diagnosis queries</w:t>
            </w:r>
          </w:p>
        </w:tc>
        <w:tc>
          <w:tcPr>
            <w:tcW w:type="dxa" w:w="1728"/>
          </w:tcPr>
          <w:p>
            <w:r>
              <w:t>Critical</w:t>
            </w:r>
          </w:p>
        </w:tc>
      </w:tr>
      <w:tr>
        <w:tc>
          <w:tcPr>
            <w:tcW w:type="dxa" w:w="1728"/>
          </w:tcPr>
          <w:p>
            <w:r>
              <w:t>MC-003</w:t>
            </w:r>
          </w:p>
        </w:tc>
        <w:tc>
          <w:tcPr>
            <w:tcW w:type="dxa" w:w="1728"/>
          </w:tcPr>
          <w:p>
            <w:r>
              <w:t>Tool triggers based on valid user input</w:t>
            </w:r>
          </w:p>
        </w:tc>
        <w:tc>
          <w:tcPr>
            <w:tcW w:type="dxa" w:w="1728"/>
          </w:tcPr>
          <w:p>
            <w:r>
              <w:t>Provide valid date/time/people for appointment</w:t>
            </w:r>
          </w:p>
        </w:tc>
        <w:tc>
          <w:tcPr>
            <w:tcW w:type="dxa" w:w="1728"/>
          </w:tcPr>
          <w:p>
            <w:r>
              <w:t>Appointment slots shown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MC-004</w:t>
            </w:r>
          </w:p>
        </w:tc>
        <w:tc>
          <w:tcPr>
            <w:tcW w:type="dxa" w:w="1728"/>
          </w:tcPr>
          <w:p>
            <w:r>
              <w:t>Incorrect date format throws proper error</w:t>
            </w:r>
          </w:p>
        </w:tc>
        <w:tc>
          <w:tcPr>
            <w:tcW w:type="dxa" w:w="1728"/>
          </w:tcPr>
          <w:p>
            <w:r>
              <w:t>Enter date as 'next friday'</w:t>
            </w:r>
          </w:p>
        </w:tc>
        <w:tc>
          <w:tcPr>
            <w:tcW w:type="dxa" w:w="1728"/>
          </w:tcPr>
          <w:p>
            <w:r>
              <w:t>AI reformats or rejects input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MC-005</w:t>
            </w:r>
          </w:p>
        </w:tc>
        <w:tc>
          <w:tcPr>
            <w:tcW w:type="dxa" w:w="1728"/>
          </w:tcPr>
          <w:p>
            <w:r>
              <w:t>State transitions between diagnosis → lab tests</w:t>
            </w:r>
          </w:p>
        </w:tc>
        <w:tc>
          <w:tcPr>
            <w:tcW w:type="dxa" w:w="1728"/>
          </w:tcPr>
          <w:p>
            <w:r>
              <w:t>Progress through intent prompts</w:t>
            </w:r>
          </w:p>
        </w:tc>
        <w:tc>
          <w:tcPr>
            <w:tcW w:type="dxa" w:w="1728"/>
          </w:tcPr>
          <w:p>
            <w:r>
              <w:t>State updates correctly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</w:tbl>
    <w:p>
      <w:pPr>
        <w:pStyle w:val="Heading1"/>
      </w:pPr>
      <w:r>
        <w:t>🧭 Test Strategy for MedCall</w:t>
      </w:r>
    </w:p>
    <w:p>
      <w:r>
        <w:t>1. Testing Types:</w:t>
        <w:br/>
        <w:t>- Functional Testing (UI + Backend)</w:t>
        <w:br/>
        <w:t>- API Testing</w:t>
        <w:br/>
        <w:t>- Usability Testing (AI prompt effectiveness)</w:t>
        <w:br/>
        <w:t>- Security Testing (Credential handling)</w:t>
        <w:br/>
        <w:t>- Regression Testing on prompt tree updates</w:t>
        <w:br/>
        <w:br/>
        <w:t>2. Tools:</w:t>
        <w:br/>
        <w:t>- Manual: Postman, Browser Console</w:t>
        <w:br/>
        <w:t>- Automation: Pytest + Requests (for APIs), Playwright (for UI)</w:t>
        <w:br/>
        <w:t>- Collaboration: Jira, TestRail</w:t>
        <w:br/>
        <w:br/>
        <w:t>3. Environments:</w:t>
        <w:br/>
        <w:t>- Dev, Staging, Prod (limited testing)</w:t>
        <w:br/>
        <w:br/>
        <w:t>4. Test Data:</w:t>
        <w:br/>
        <w:t>- Synthetic patient data</w:t>
        <w:br/>
        <w:t>- Multiple scenarios: booking, rebooking, cancellation</w:t>
        <w:br/>
        <w:br/>
        <w:t>5. Entry/Exit Criteria:</w:t>
        <w:br/>
        <w:t>- Entry: Deployment complete, APIs stable</w:t>
        <w:br/>
        <w:t>- Exit: All critical test cases pass, no showstopper bugs</w:t>
        <w:br/>
      </w:r>
    </w:p>
    <w:p>
      <w:pPr>
        <w:pStyle w:val="Heading1"/>
      </w:pPr>
      <w:r>
        <w:t>🔌 API Test Strategy for MedCall</w:t>
      </w:r>
    </w:p>
    <w:p>
      <w:r>
        <w:t>Objectives:</w:t>
        <w:br/>
        <w:t>Ensure all APIs respond as expected, validate logic around prompt inputs, booking tools, and data processing.</w:t>
        <w:br/>
        <w:br/>
        <w:t>Focus Areas:</w:t>
        <w:br/>
        <w:t>- Validate request and response formats</w:t>
        <w:br/>
        <w:t>- Check AI input preprocessing logic</w:t>
        <w:br/>
        <w:t>- Confirm fallback/error messages</w:t>
        <w:br/>
        <w:t>- Stress test prompt parsing</w:t>
        <w:br/>
        <w:br/>
        <w:t>Key Endpoints:</w:t>
        <w:br/>
        <w:t>- POST /book/slot — returns available time slots</w:t>
        <w:br/>
        <w:t>- POST /symptom/analyze — AI parses input and routes to state</w:t>
        <w:br/>
        <w:t>- GET /patient/{id} — retrieves patient details</w:t>
        <w:br/>
        <w:br/>
        <w:t>Tools &amp; Libraries:</w:t>
        <w:br/>
        <w:t>- Postman for exploratory</w:t>
        <w:br/>
        <w:t>- Pytest + Requests + JSON schema for automation</w:t>
        <w:br/>
      </w:r>
    </w:p>
    <w:p>
      <w:r>
        <w:t>Sample Test (Pytest):</w:t>
        <w:br/>
        <w:t>def test_slot_booking():</w:t>
        <w:br/>
        <w:t xml:space="preserve">    payload = {"date": "2025-06-01", "time": "14:00", "people": 2}</w:t>
        <w:br/>
        <w:t xml:space="preserve">    response = requests.post("https://api.medcall.ai/book/slot", json=payload)</w:t>
        <w:br/>
        <w:t xml:space="preserve">    assert response.status_code == 200</w:t>
        <w:br/>
        <w:t xml:space="preserve">    assert "available_slots" in response.json()</w:t>
        <w:br/>
      </w:r>
    </w:p>
    <w:p>
      <w:pPr>
        <w:pStyle w:val="Heading1"/>
      </w:pPr>
      <w:r>
        <w:t>🐞 Sample Bug Report</w:t>
      </w:r>
    </w:p>
    <w:p>
      <w:r>
        <w:t>ID: MC-BUG-027</w:t>
        <w:br/>
        <w:t>Title: AI doesn't transition to "cancel booking" state from "initial" state</w:t>
        <w:br/>
        <w:t>Environment: Dev</w:t>
        <w:br/>
        <w:br/>
        <w:t>Steps to Reproduce:</w:t>
        <w:br/>
        <w:t>1. Start session</w:t>
        <w:br/>
        <w:t>2. Say: “I want to cancel my appointment”</w:t>
        <w:br/>
        <w:t>3. Observe that the agent gets stuck or gives an irrelevant response</w:t>
        <w:br/>
        <w:br/>
        <w:t>Expected: Agent transitions to cancel state</w:t>
        <w:br/>
        <w:t>Actual: Agent asks unrelated prompt</w:t>
        <w:br/>
        <w:t>Severity: Major</w:t>
        <w:br/>
        <w:t>Assigned To: DevTeam-MedCall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